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Fine-Tuning TinyLLama Model for Question-Answering</w:t>
      </w:r>
    </w:p>
    <w:p>
      <w:pPr>
        <w:pStyle w:val="Heading2"/>
      </w:pPr>
      <w:r>
        <w:t>Overview</w:t>
      </w:r>
    </w:p>
    <w:p>
      <w:r>
        <w:t>This document explains the process of fine-tuning the `Maykeye/TinyLLama-v0` model for a Question-Answering (Q&amp;A) task using a custom dataset. It covers the steps from loading the model and tokenizer to fine-tuning the model and generating predictions.</w:t>
      </w:r>
    </w:p>
    <w:p>
      <w:pPr>
        <w:pStyle w:val="Heading3"/>
      </w:pPr>
      <w:r>
        <w:t>Required Libraries</w:t>
      </w:r>
    </w:p>
    <w:p>
      <w:r>
        <w:t>Ensure you have the following Python libraries installed:</w:t>
        <w:br/>
        <w:t>- `transformers`</w:t>
        <w:br/>
        <w:t>- `datasets`</w:t>
        <w:br/>
        <w:t>- `torch`</w:t>
      </w:r>
    </w:p>
    <w:p>
      <w:pPr>
        <w:pStyle w:val="Heading2"/>
      </w:pPr>
      <w:r>
        <w:t>Step 1: Load Model and Tokenizer</w:t>
      </w:r>
    </w:p>
    <w:p>
      <w:r>
        <w:t>The model and tokenizer are loaded using the `transformers` library.</w:t>
      </w:r>
    </w:p>
    <w:p>
      <w:r>
        <w:br/>
        <w:t>```python</w:t>
        <w:br/>
        <w:t>from transformers import AutoTokenizer, AutoModelForCausalLM</w:t>
        <w:br/>
        <w:br/>
        <w:t># Load the tokenizer and model</w:t>
        <w:br/>
        <w:t>tokenizer = AutoTokenizer.from_pretrained("Maykeye/TinyLLama-v0")</w:t>
        <w:br/>
        <w:t>model = AutoModelForCausalLM.from_pretrained("Maykeye/TinyLLama-v0")</w:t>
        <w:br/>
        <w:t>```</w:t>
        <w:br/>
      </w:r>
    </w:p>
    <w:p>
      <w:pPr>
        <w:pStyle w:val="Heading2"/>
      </w:pPr>
      <w:r>
        <w:t>Step 2: Load the Dataset</w:t>
      </w:r>
    </w:p>
    <w:p>
      <w:r>
        <w:t>Load the Q&amp;A dataset in JSON format.</w:t>
      </w:r>
    </w:p>
    <w:p>
      <w:r>
        <w:br/>
        <w:t>```python</w:t>
        <w:br/>
        <w:t>from datasets import load_dataset</w:t>
        <w:br/>
        <w:br/>
        <w:t># Load your Q&amp;A dataset</w:t>
        <w:br/>
        <w:t>dataset = load_dataset("json", data_files="/content/new.json")</w:t>
        <w:br/>
        <w:br/>
        <w:t># Ensure dataset keys are correctly renamed</w:t>
        <w:br/>
        <w:t>def rename_keys(example):</w:t>
        <w:br/>
        <w:t xml:space="preserve">    return {"prompt": example["question"], "response": example["answer"]}</w:t>
        <w:br/>
        <w:br/>
        <w:t>dataset = dataset.map(rename_keys)</w:t>
        <w:br/>
        <w:t>```</w:t>
        <w:br/>
      </w:r>
    </w:p>
    <w:p>
      <w:pPr>
        <w:pStyle w:val="Heading2"/>
      </w:pPr>
      <w:r>
        <w:t>Step 3: Training Arguments</w:t>
      </w:r>
    </w:p>
    <w:p>
      <w:r>
        <w:t>Define the training parameters using the `TrainingArguments` class.</w:t>
      </w:r>
    </w:p>
    <w:p>
      <w:r>
        <w:br/>
        <w:t>```python</w:t>
        <w:br/>
        <w:t>from transformers import TrainingArguments</w:t>
        <w:br/>
        <w:br/>
        <w:t>training_args = TrainingArguments(</w:t>
        <w:br/>
        <w:t xml:space="preserve">    output_dir="./fine_tuned_tinyllama",</w:t>
        <w:br/>
        <w:t xml:space="preserve">    num_train_epochs=5,</w:t>
        <w:br/>
        <w:t xml:space="preserve">    per_device_train_batch_size=8,</w:t>
        <w:br/>
        <w:t xml:space="preserve">    gradient_accumulation_steps=4,</w:t>
        <w:br/>
        <w:t xml:space="preserve">    warmup_steps=500,</w:t>
        <w:br/>
        <w:t xml:space="preserve">    learning_rate=3e-5,</w:t>
        <w:br/>
        <w:t xml:space="preserve">    logging_dir="./logs",</w:t>
        <w:br/>
        <w:t xml:space="preserve">    logging_steps=100,</w:t>
        <w:br/>
        <w:t xml:space="preserve">    save_steps=500,</w:t>
        <w:br/>
        <w:t xml:space="preserve">    save_total_limit=3,</w:t>
        <w:br/>
        <w:t xml:space="preserve">    fp16=True,</w:t>
        <w:br/>
        <w:t xml:space="preserve">    evaluation_strategy="steps",</w:t>
        <w:br/>
        <w:t xml:space="preserve">    save_strategy="steps",</w:t>
        <w:br/>
        <w:t xml:space="preserve">    load_best_model_at_end=True,</w:t>
        <w:br/>
        <w:t xml:space="preserve">    metric_for_best_model="eval_loss",</w:t>
        <w:br/>
        <w:t xml:space="preserve">    greater_is_better=False,</w:t>
        <w:br/>
        <w:t>)</w:t>
        <w:br/>
        <w:t>```</w:t>
        <w:br/>
      </w:r>
    </w:p>
    <w:p>
      <w:pPr>
        <w:pStyle w:val="Heading2"/>
      </w:pPr>
      <w:r>
        <w:t>Step 4: Adjust Tokenizer and Model</w:t>
      </w:r>
    </w:p>
    <w:p>
      <w:r>
        <w:t>Add a padding token and resize the model's token embeddings to match the tokenizer.</w:t>
      </w:r>
    </w:p>
    <w:p>
      <w:r>
        <w:br/>
        <w:t>```python</w:t>
        <w:br/>
        <w:t># Add a padding token</w:t>
        <w:br/>
        <w:t>tokenizer.add_special_tokens({'pad_token': '[PAD]'})</w:t>
        <w:br/>
        <w:t>tokenizer.pad_token_id = tokenizer.eos_token_id  # Set pad token id to eos token id</w:t>
        <w:br/>
        <w:t>model.resize_token_embeddings(len(tokenizer))</w:t>
        <w:br/>
        <w:t>```</w:t>
        <w:br/>
      </w:r>
    </w:p>
    <w:p>
      <w:pPr>
        <w:pStyle w:val="Heading2"/>
      </w:pPr>
      <w:r>
        <w:t>Step 5: Tokenize the Dataset</w:t>
      </w:r>
    </w:p>
    <w:p>
      <w:r>
        <w:t>Define a function to tokenize and preprocess the dataset for training.</w:t>
      </w:r>
    </w:p>
    <w:p>
      <w:r>
        <w:br/>
        <w:t>```python</w:t>
        <w:br/>
        <w:t>import torch</w:t>
        <w:br/>
        <w:br/>
        <w:t>def tokenize_function(example):</w:t>
        <w:br/>
        <w:t xml:space="preserve">    # Tokenize the prompt and response</w:t>
        <w:br/>
        <w:t xml:space="preserve">    prompt = tokenizer(example["prompt"], padding="max_length", truncation=True, max_length=128)</w:t>
        <w:br/>
        <w:t xml:space="preserve">    response = tokenizer(example["response"], padding="max_length", truncation=True, max_length=128)</w:t>
        <w:br/>
        <w:br/>
        <w:t xml:space="preserve">    # Create labels by shifting the response input_ids</w:t>
        <w:br/>
        <w:t xml:space="preserve">    labels = response['input_ids']</w:t>
        <w:br/>
        <w:t xml:space="preserve">    labels = [tokenizer.pad_token_id] + labels[:-1]  # Shift labels to the right</w:t>
        <w:br/>
        <w:br/>
        <w:t xml:space="preserve">    return {</w:t>
        <w:br/>
        <w:t xml:space="preserve">        "input_ids": torch.tensor(prompt["input_ids"]),</w:t>
        <w:br/>
        <w:t xml:space="preserve">        "attention_mask": torch.tensor(prompt["attention_mask"]),</w:t>
        <w:br/>
        <w:t xml:space="preserve">        "labels": torch.tensor(labels),</w:t>
        <w:br/>
        <w:t xml:space="preserve">        "label_attention_mask": torch.tensor(response["attention_mask"]),</w:t>
        <w:br/>
        <w:t xml:space="preserve">    }</w:t>
        <w:br/>
        <w:br/>
        <w:t># Split dataset into train and eval sets</w:t>
        <w:br/>
        <w:t>train_test_split = dataset["train"].train_test_split(test_size=0.2)</w:t>
        <w:br/>
        <w:t>train_dataset = train_test_split["train"]</w:t>
        <w:br/>
        <w:t>eval_dataset = train_test_split["test"]</w:t>
        <w:br/>
        <w:br/>
        <w:t># Tokenize datasets</w:t>
        <w:br/>
        <w:t>tokenized_train = train_dataset.map(tokenize_function, batched=False)</w:t>
        <w:br/>
        <w:t>tokenized_eval = eval_dataset.map(tokenize_function, batched=False)</w:t>
        <w:br/>
        <w:t>```</w:t>
        <w:br/>
      </w:r>
    </w:p>
    <w:p>
      <w:pPr>
        <w:pStyle w:val="Heading2"/>
      </w:pPr>
      <w:r>
        <w:t>Step 6: Initialize Trainer</w:t>
      </w:r>
    </w:p>
    <w:p>
      <w:r>
        <w:t>Set up the Trainer class for fine-tuning the model.</w:t>
      </w:r>
    </w:p>
    <w:p>
      <w:r>
        <w:br/>
        <w:t>```python</w:t>
        <w:br/>
        <w:t>from transformers import Trainer</w:t>
        <w:br/>
        <w:br/>
        <w:t>trainer = Trainer(</w:t>
        <w:br/>
        <w:t xml:space="preserve">    model=model,</w:t>
        <w:br/>
        <w:t xml:space="preserve">    args=training_args,</w:t>
        <w:br/>
        <w:t xml:space="preserve">    train_dataset=tokenized_train,</w:t>
        <w:br/>
        <w:t xml:space="preserve">    eval_dataset=tokenized_eval</w:t>
        <w:br/>
        <w:t>)</w:t>
        <w:br/>
        <w:t>```</w:t>
        <w:br/>
      </w:r>
    </w:p>
    <w:p>
      <w:pPr>
        <w:pStyle w:val="Heading2"/>
      </w:pPr>
      <w:r>
        <w:t>Step 7: Train the Model</w:t>
      </w:r>
    </w:p>
    <w:p>
      <w:r>
        <w:t>Train the model using the `.train()` method.</w:t>
      </w:r>
    </w:p>
    <w:p>
      <w:r>
        <w:br/>
        <w:t>```python</w:t>
        <w:br/>
        <w:t># Train the model</w:t>
        <w:br/>
        <w:t>trainer.train()</w:t>
        <w:br/>
        <w:t>```</w:t>
        <w:br/>
      </w:r>
    </w:p>
    <w:p>
      <w:pPr>
        <w:pStyle w:val="Heading2"/>
      </w:pPr>
      <w:r>
        <w:t>Step 8: Save the Fine-Tuned Model</w:t>
      </w:r>
    </w:p>
    <w:p>
      <w:r>
        <w:t>Save the fine-tuned model and tokenizer for future use.</w:t>
      </w:r>
    </w:p>
    <w:p>
      <w:r>
        <w:br/>
        <w:t>```python</w:t>
        <w:br/>
        <w:t># Save the fine-tuned model and tokenizer</w:t>
        <w:br/>
        <w:t>model.save_pretrained("./fine_tuned_tinyllama")</w:t>
        <w:br/>
        <w:t>tokenizer.save_pretrained("./fine_tuned_tinyllama")</w:t>
        <w:br/>
        <w:t>```</w:t>
        <w:br/>
      </w:r>
    </w:p>
    <w:p>
      <w:pPr>
        <w:pStyle w:val="Heading2"/>
      </w:pPr>
      <w:r>
        <w:t>Step 9: Generate Predictions</w:t>
      </w:r>
    </w:p>
    <w:p>
      <w:r>
        <w:t>Use the fine-tuned model to generate predictions for a given prompt.</w:t>
      </w:r>
    </w:p>
    <w:p>
      <w:r>
        <w:br/>
        <w:t>```python</w:t>
        <w:br/>
        <w:t>prompt = "1. What is Data Science?"</w:t>
        <w:br/>
        <w:t>input_ids = tokenizer(prompt, return_tensors="pt").input_ids</w:t>
        <w:br/>
        <w:t>output_ids = model.generate(input_ids, max_length=128, eos_token_id=tokenizer.eos_token_id)</w:t>
        <w:br/>
        <w:t>response = tokenizer.decode(output_ids[0], skip_special_tokens=True)</w:t>
        <w:br/>
        <w:t>print(response)</w:t>
        <w:br/>
        <w:t>```</w:t>
        <w:br/>
      </w:r>
    </w:p>
    <w:p>
      <w:pPr>
        <w:pStyle w:val="Heading2"/>
      </w:pPr>
      <w:r>
        <w:t>Notes</w:t>
      </w:r>
    </w:p>
    <w:p>
      <w:r>
        <w:t>- Ensure the dataset is formatted correctly with `question` and `answer` keys.</w:t>
        <w:br/>
        <w:t>- Adjust hyperparameters in `TrainingArguments` for optimal performance.</w:t>
        <w:br/>
        <w:t>- Use a GPU for training to significantly reduce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